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README: Engineering Presentation Showcase</w:t>
      </w:r>
    </w:p>
    <w:p>
      <w:r>
        <w:t>This repository contains two visual artifacts from recent student research and presentation events related to aerospace engineering.</w:t>
      </w:r>
    </w:p>
    <w:p>
      <w:pPr>
        <w:pStyle w:val="Heading2"/>
      </w:pPr>
      <w:r>
        <w:t>1. Optimization of Jet Engine through Structural, Thermal and Flow Analysis</w:t>
      </w:r>
    </w:p>
    <w:p>
      <w:r>
        <w:t>This is a research poster that presents a CFD-based study on optimizing jet engine impellers. It compares different vane configurations to improve pressure ratio and efficiency.</w:t>
      </w:r>
    </w:p>
    <w:p>
      <w:r>
        <w:t>![Jet Engine Poster](Captura%20de%20pantalla%202025-04-24%20a%20la(s)%205.02.05%E2%80%AFp.m..jpg)</w:t>
      </w:r>
    </w:p>
    <w:p>
      <w:pPr>
        <w:pStyle w:val="Heading2"/>
      </w:pPr>
      <w:r>
        <w:t>2. Hypersonic Aerodynamics Presentation</w:t>
      </w:r>
    </w:p>
    <w:p>
      <w:r>
        <w:t>This image captures a presentation on hypersonic aerodynamics. The speaker demonstrated how a custom-designed launch system was used to test hypersonic projectiles, showing how changes in projectile weight affect velocity.</w:t>
      </w:r>
    </w:p>
    <w:p>
      <w:r>
        <w:t>![Hypersonic Presentation](Captura%20de%20pantalla%202025-04-24%20a%20la(s)%205.02.26%E2%80%AFp.m..jpg)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